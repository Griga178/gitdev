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0" cy="6583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8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0" cy="6583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83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008" w:right="180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